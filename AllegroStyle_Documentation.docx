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6FB90" w14:textId="77777777" w:rsidR="002C49B8" w:rsidRDefault="002C49B8"/>
    <w:p w14:paraId="308DA22C" w14:textId="77777777" w:rsidR="002C49B8" w:rsidRDefault="00000000">
      <w:r>
        <w:t>AllegroStyle – Online Marketplace Platform</w:t>
      </w:r>
    </w:p>
    <w:p w14:paraId="44934A2D" w14:textId="77777777" w:rsidR="002C49B8" w:rsidRDefault="002C49B8"/>
    <w:p w14:paraId="6191722B" w14:textId="77777777" w:rsidR="002C49B8" w:rsidRDefault="00000000">
      <w:pPr>
        <w:pStyle w:val="Heading1"/>
      </w:pPr>
      <w:r>
        <w:t>1. Application Name</w:t>
      </w:r>
    </w:p>
    <w:p w14:paraId="23D5C2F3" w14:textId="77777777" w:rsidR="002C49B8" w:rsidRDefault="00000000">
      <w:r>
        <w:t>**AllegroStyle – Online Marketplace Platform**</w:t>
      </w:r>
    </w:p>
    <w:p w14:paraId="5AA4AA42" w14:textId="77777777" w:rsidR="002C49B8" w:rsidRDefault="002C49B8"/>
    <w:p w14:paraId="7A2498D7" w14:textId="77777777" w:rsidR="002C49B8" w:rsidRDefault="002C49B8"/>
    <w:p w14:paraId="69085B67" w14:textId="77777777" w:rsidR="002C49B8" w:rsidRDefault="002C49B8"/>
    <w:p w14:paraId="00A75C75" w14:textId="77777777" w:rsidR="002C49B8" w:rsidRDefault="00000000">
      <w:pPr>
        <w:pStyle w:val="Heading1"/>
      </w:pPr>
      <w:r>
        <w:t>2. Problem Area</w:t>
      </w:r>
    </w:p>
    <w:p w14:paraId="2F92A668" w14:textId="77777777" w:rsidR="002C49B8" w:rsidRDefault="00000000">
      <w:r>
        <w:t>AllegroStyle addresses the needs of small‑to‑medium retail businesses that want to expand their sales channels beyond brick‑and‑mortar by offering a distributed e‑commerce platform similar to Allegro. It provides a public marketplace storefront where individual shoppers can browse, compare, and purchase goods from a single seller or brand.</w:t>
      </w:r>
    </w:p>
    <w:p w14:paraId="2806BC93" w14:textId="77777777" w:rsidR="002C49B8" w:rsidRDefault="002C49B8"/>
    <w:p w14:paraId="257D1BBF" w14:textId="77777777" w:rsidR="002C49B8" w:rsidRDefault="002C49B8"/>
    <w:p w14:paraId="4B9E4364" w14:textId="77777777" w:rsidR="002C49B8" w:rsidRDefault="002C49B8"/>
    <w:p w14:paraId="118C4316" w14:textId="77777777" w:rsidR="002C49B8" w:rsidRDefault="00000000">
      <w:pPr>
        <w:pStyle w:val="Heading1"/>
      </w:pPr>
      <w:r>
        <w:t>3. Project Goals</w:t>
      </w:r>
    </w:p>
    <w:p w14:paraId="4CF66681" w14:textId="77777777" w:rsidR="002C49B8" w:rsidRDefault="00000000">
      <w:pPr>
        <w:pStyle w:val="ListBullet"/>
      </w:pPr>
      <w:r>
        <w:t>Deliver a scalable, **distributed** web application following a client–server architecture (React front‑end + Spring Boot REST back‑end).</w:t>
      </w:r>
    </w:p>
    <w:p w14:paraId="23C72F98" w14:textId="77777777" w:rsidR="002C49B8" w:rsidRDefault="00000000">
      <w:pPr>
        <w:pStyle w:val="ListBullet"/>
      </w:pPr>
      <w:r>
        <w:t>Simplify online shopping for customers with fast search, intuitive navigation, and secure checkout.</w:t>
      </w:r>
    </w:p>
    <w:p w14:paraId="2B798DB2" w14:textId="77777777" w:rsidR="002C49B8" w:rsidRDefault="00000000">
      <w:pPr>
        <w:pStyle w:val="ListBullet"/>
      </w:pPr>
      <w:r>
        <w:t>Give the seller (admin) powerful management tools, including real‑time inventory control and advanced analytics.</w:t>
      </w:r>
    </w:p>
    <w:p w14:paraId="713DB755" w14:textId="77777777" w:rsidR="002C49B8" w:rsidRDefault="00000000">
      <w:pPr>
        <w:pStyle w:val="ListBullet"/>
      </w:pPr>
      <w:r>
        <w:t>Ensure high security, reliability, and maintainability through Spring Security, Bean Validation, CI/CD, and containerized deployment.</w:t>
      </w:r>
    </w:p>
    <w:p w14:paraId="67AF37A1" w14:textId="77777777" w:rsidR="002C49B8" w:rsidRDefault="002C49B8"/>
    <w:p w14:paraId="47F61027" w14:textId="77777777" w:rsidR="002C49B8" w:rsidRDefault="002C49B8"/>
    <w:p w14:paraId="45D67AE4" w14:textId="77777777" w:rsidR="002C49B8" w:rsidRDefault="002C49B8"/>
    <w:p w14:paraId="503544AF" w14:textId="77777777" w:rsidR="002C49B8" w:rsidRDefault="00000000">
      <w:pPr>
        <w:pStyle w:val="Heading1"/>
      </w:pPr>
      <w:r>
        <w:t>4. System Responsibilities</w:t>
      </w:r>
    </w:p>
    <w:p w14:paraId="2698CED5" w14:textId="77777777" w:rsidR="002C49B8" w:rsidRDefault="00000000">
      <w:r>
        <w:t>AllegroStyle will:</w:t>
      </w:r>
    </w:p>
    <w:p w14:paraId="4F439260" w14:textId="77777777" w:rsidR="002C49B8" w:rsidRDefault="00000000">
      <w:pPr>
        <w:pStyle w:val="ListBullet"/>
      </w:pPr>
      <w:r>
        <w:t>Authenticate and authorize users with role‑based access (buyer vs. admin).</w:t>
      </w:r>
    </w:p>
    <w:p w14:paraId="6E535446" w14:textId="77777777" w:rsidR="002C49B8" w:rsidRDefault="00000000">
      <w:pPr>
        <w:pStyle w:val="ListBullet"/>
      </w:pPr>
      <w:r>
        <w:t>Expose RESTful endpoints for all core business resources (products, carts, orders, users).</w:t>
      </w:r>
    </w:p>
    <w:p w14:paraId="0DD4F4BF" w14:textId="77777777" w:rsidR="002C49B8" w:rsidRDefault="00000000">
      <w:pPr>
        <w:pStyle w:val="ListBullet"/>
      </w:pPr>
      <w:r>
        <w:t>Persist data in a relational database with version‑controlled schema migrations.</w:t>
      </w:r>
    </w:p>
    <w:p w14:paraId="3DBE0BD8" w14:textId="77777777" w:rsidR="002C49B8" w:rsidRDefault="00000000">
      <w:pPr>
        <w:pStyle w:val="ListBullet"/>
      </w:pPr>
      <w:r>
        <w:t>Provide a responsive SPA front‑end that consumes the API.</w:t>
      </w:r>
    </w:p>
    <w:p w14:paraId="3ED929BF" w14:textId="77777777" w:rsidR="002C49B8" w:rsidRDefault="00000000">
      <w:pPr>
        <w:pStyle w:val="ListBullet"/>
      </w:pPr>
      <w:r>
        <w:t>Generate analytical reports and visual charts for the admin dashboard.</w:t>
      </w:r>
    </w:p>
    <w:p w14:paraId="2C235AC8" w14:textId="77777777" w:rsidR="002C49B8" w:rsidRDefault="002C49B8"/>
    <w:p w14:paraId="635E6EB0" w14:textId="77777777" w:rsidR="002C49B8" w:rsidRDefault="002C49B8"/>
    <w:p w14:paraId="38C95371" w14:textId="77777777" w:rsidR="002C49B8" w:rsidRDefault="002C49B8"/>
    <w:p w14:paraId="1E92F968" w14:textId="77777777" w:rsidR="002C49B8" w:rsidRDefault="00000000">
      <w:pPr>
        <w:pStyle w:val="Heading1"/>
      </w:pPr>
      <w:r>
        <w:t>5. System Users</w:t>
      </w:r>
    </w:p>
    <w:p w14:paraId="0776DF14" w14:textId="77777777" w:rsidR="002C49B8" w:rsidRDefault="00000000">
      <w:pPr>
        <w:pStyle w:val="ListBullet"/>
      </w:pPr>
      <w:r>
        <w:t>**Guest** – Unregistered visitor browsing products.</w:t>
      </w:r>
    </w:p>
    <w:p w14:paraId="7658C300" w14:textId="77777777" w:rsidR="002C49B8" w:rsidRDefault="00000000">
      <w:pPr>
        <w:pStyle w:val="ListBullet"/>
      </w:pPr>
      <w:r>
        <w:t>**Buyer** – Registered customer with a personal cart, orders, and profile.</w:t>
      </w:r>
    </w:p>
    <w:p w14:paraId="463DD4CE" w14:textId="77777777" w:rsidR="002C49B8" w:rsidRDefault="00000000">
      <w:pPr>
        <w:pStyle w:val="ListBullet"/>
      </w:pPr>
      <w:r>
        <w:t>**Administrator** – Store owner with full CRUD privileges and analytics dashboard.</w:t>
      </w:r>
    </w:p>
    <w:p w14:paraId="4D19BBC6" w14:textId="77777777" w:rsidR="002C49B8" w:rsidRDefault="002C49B8"/>
    <w:p w14:paraId="6F458C12" w14:textId="77777777" w:rsidR="002C49B8" w:rsidRDefault="002C49B8"/>
    <w:p w14:paraId="5A1B7304" w14:textId="77777777" w:rsidR="002C49B8" w:rsidRDefault="002C49B8"/>
    <w:p w14:paraId="6A18509E" w14:textId="77777777" w:rsidR="002C49B8" w:rsidRDefault="00000000">
      <w:pPr>
        <w:pStyle w:val="Heading1"/>
      </w:pPr>
      <w:r>
        <w:t>6. Functionalities</w:t>
      </w:r>
    </w:p>
    <w:p w14:paraId="41D9BA61" w14:textId="77777777" w:rsidR="002C49B8" w:rsidRDefault="00000000">
      <w:pPr>
        <w:pStyle w:val="ListBullet"/>
      </w:pPr>
      <w:r>
        <w:t>Secure user registration, login, logout (JWT + refresh tokens).</w:t>
      </w:r>
    </w:p>
    <w:p w14:paraId="58CFF42D" w14:textId="77777777" w:rsidR="002C49B8" w:rsidRDefault="00000000">
      <w:pPr>
        <w:pStyle w:val="ListBullet"/>
      </w:pPr>
      <w:r>
        <w:t>Buyer profile management (edit personal data, change password, view order history).</w:t>
      </w:r>
    </w:p>
    <w:p w14:paraId="3CD7537D" w14:textId="77777777" w:rsidR="002C49B8" w:rsidRDefault="00000000">
      <w:pPr>
        <w:pStyle w:val="ListBullet"/>
      </w:pPr>
      <w:r>
        <w:t>Product catalogue: browse, full‑text search, filter, category navigation.</w:t>
      </w:r>
    </w:p>
    <w:p w14:paraId="2BAAC6E4" w14:textId="77777777" w:rsidR="002C49B8" w:rsidRDefault="00000000">
      <w:pPr>
        <w:pStyle w:val="ListBullet"/>
      </w:pPr>
      <w:r>
        <w:t>Product details with gallery, price history, ratings &amp; reviews.</w:t>
      </w:r>
    </w:p>
    <w:p w14:paraId="519CE28F" w14:textId="77777777" w:rsidR="002C49B8" w:rsidRDefault="00000000">
      <w:pPr>
        <w:pStyle w:val="ListBullet"/>
      </w:pPr>
      <w:r>
        <w:t>Shopping cart (session‑aware), wishlist, recently viewed items.</w:t>
      </w:r>
    </w:p>
    <w:p w14:paraId="0AAC579A" w14:textId="77777777" w:rsidR="002C49B8" w:rsidRDefault="00000000">
      <w:pPr>
        <w:pStyle w:val="ListBullet"/>
      </w:pPr>
      <w:r>
        <w:t>Order placement, payment integration (mock provider), shipment tracking.</w:t>
      </w:r>
    </w:p>
    <w:p w14:paraId="10A965A5" w14:textId="77777777" w:rsidR="002C49B8" w:rsidRDefault="00000000">
      <w:pPr>
        <w:pStyle w:val="ListBullet"/>
      </w:pPr>
      <w:r>
        <w:t>**Admin‑only** product CRUD, bulk import/export (CSV).</w:t>
      </w:r>
    </w:p>
    <w:p w14:paraId="4DAD3558" w14:textId="77777777" w:rsidR="002C49B8" w:rsidRDefault="00000000">
      <w:pPr>
        <w:pStyle w:val="ListBullet"/>
      </w:pPr>
      <w:r>
        <w:t>Complex sales analytics: revenue charts, top products, inventory alerts.</w:t>
      </w:r>
    </w:p>
    <w:p w14:paraId="08E458F9" w14:textId="77777777" w:rsidR="002C49B8" w:rsidRDefault="00000000">
      <w:pPr>
        <w:pStyle w:val="ListBullet"/>
      </w:pPr>
      <w:r>
        <w:t>Dark/light theme &amp; fully responsive UI.</w:t>
      </w:r>
    </w:p>
    <w:p w14:paraId="3B36006E" w14:textId="77777777" w:rsidR="002C49B8" w:rsidRDefault="00000000">
      <w:pPr>
        <w:pStyle w:val="ListBullet"/>
      </w:pPr>
      <w:r>
        <w:lastRenderedPageBreak/>
        <w:t>Public REST API documented with OpenAPI/Swagger.</w:t>
      </w:r>
    </w:p>
    <w:p w14:paraId="21BB49BD" w14:textId="77777777" w:rsidR="002C49B8" w:rsidRDefault="00000000">
      <w:pPr>
        <w:pStyle w:val="ListBullet"/>
      </w:pPr>
      <w:r>
        <w:t>API rate‑limiting and input validation (Bean Validation).</w:t>
      </w:r>
    </w:p>
    <w:p w14:paraId="29089FF8" w14:textId="77777777" w:rsidR="002C49B8" w:rsidRDefault="00000000">
      <w:pPr>
        <w:pStyle w:val="ListBullet"/>
      </w:pPr>
      <w:r>
        <w:t>Dockerized local dev &amp; production stacks.</w:t>
      </w:r>
    </w:p>
    <w:p w14:paraId="4AEDAB6F" w14:textId="77777777" w:rsidR="002C49B8" w:rsidRDefault="002C49B8"/>
    <w:p w14:paraId="1AD69FF6" w14:textId="77777777" w:rsidR="002C49B8" w:rsidRDefault="002C49B8"/>
    <w:p w14:paraId="36C363A7" w14:textId="77777777" w:rsidR="002C49B8" w:rsidRDefault="002C49B8"/>
    <w:p w14:paraId="00D2DBDB" w14:textId="77777777" w:rsidR="002C49B8" w:rsidRDefault="00000000">
      <w:pPr>
        <w:pStyle w:val="Heading1"/>
      </w:pPr>
      <w:r>
        <w:t>7. User Requirements</w:t>
      </w:r>
    </w:p>
    <w:p w14:paraId="34492066" w14:textId="77777777" w:rsidR="002C49B8" w:rsidRDefault="002C49B8"/>
    <w:p w14:paraId="746CB99A" w14:textId="77777777" w:rsidR="002C49B8" w:rsidRDefault="00000000">
      <w:r>
        <w:t>Part 1: Domain Structure (Entities, Properties, Relationships)</w:t>
      </w:r>
    </w:p>
    <w:p w14:paraId="0A193868" w14:textId="77777777" w:rsidR="002C49B8" w:rsidRDefault="00000000">
      <w:pPr>
        <w:pStyle w:val="ListBullet"/>
      </w:pPr>
      <w:r>
        <w:t>**User**: id, name, email, password, role {BUYER, ADMIN}, address, created_at</w:t>
      </w:r>
    </w:p>
    <w:p w14:paraId="0495956C" w14:textId="77777777" w:rsidR="002C49B8" w:rsidRDefault="00000000">
      <w:pPr>
        <w:pStyle w:val="ListBullet"/>
      </w:pPr>
      <w:r>
        <w:t>**Product**: id, sku, name, description, price, stock, category_id, created_at</w:t>
      </w:r>
    </w:p>
    <w:p w14:paraId="79920714" w14:textId="77777777" w:rsidR="002C49B8" w:rsidRDefault="00000000">
      <w:pPr>
        <w:pStyle w:val="ListBullet"/>
      </w:pPr>
      <w:r>
        <w:t>**Order**: id, user_id, placed_at, status, total, shipping_address</w:t>
      </w:r>
    </w:p>
    <w:p w14:paraId="722688F7" w14:textId="77777777" w:rsidR="002C49B8" w:rsidRDefault="00000000">
      <w:pPr>
        <w:pStyle w:val="ListBullet"/>
      </w:pPr>
      <w:r>
        <w:t>**OrderItem**: order_id, product_id, quantity, unit_price</w:t>
      </w:r>
    </w:p>
    <w:p w14:paraId="4B6171ED" w14:textId="77777777" w:rsidR="002C49B8" w:rsidRDefault="00000000">
      <w:pPr>
        <w:pStyle w:val="ListBullet"/>
      </w:pPr>
      <w:r>
        <w:t>**Cart**: id, user_id, created_at</w:t>
      </w:r>
    </w:p>
    <w:p w14:paraId="745C7739" w14:textId="77777777" w:rsidR="002C49B8" w:rsidRDefault="00000000">
      <w:pPr>
        <w:pStyle w:val="ListBullet"/>
      </w:pPr>
      <w:r>
        <w:t>**CartItem**: cart_id, product_id, quantity</w:t>
      </w:r>
    </w:p>
    <w:p w14:paraId="1A56B5A7" w14:textId="77777777" w:rsidR="002C49B8" w:rsidRDefault="00000000">
      <w:pPr>
        <w:pStyle w:val="ListBullet"/>
      </w:pPr>
      <w:r>
        <w:t>**Review**: id, user_id, product_id, rating, comment, created_at</w:t>
      </w:r>
    </w:p>
    <w:p w14:paraId="0B838962" w14:textId="77777777" w:rsidR="002C49B8" w:rsidRDefault="00000000">
      <w:pPr>
        <w:pStyle w:val="ListBullet"/>
      </w:pPr>
      <w:r>
        <w:t>**Category**: id, parent_id, name</w:t>
      </w:r>
    </w:p>
    <w:p w14:paraId="503A338A" w14:textId="77777777" w:rsidR="002C49B8" w:rsidRDefault="00000000">
      <w:pPr>
        <w:pStyle w:val="ListBullet"/>
      </w:pPr>
      <w:r>
        <w:t>Relationships:</w:t>
      </w:r>
    </w:p>
    <w:p w14:paraId="63D82526" w14:textId="77777777" w:rsidR="002C49B8" w:rsidRDefault="00000000">
      <w:pPr>
        <w:pStyle w:val="ListBullet"/>
      </w:pPr>
      <w:r>
        <w:t>User 1‑* Order, User 1‑1 Cart, Product 1‑* Review</w:t>
      </w:r>
    </w:p>
    <w:p w14:paraId="761611D8" w14:textId="77777777" w:rsidR="002C49B8" w:rsidRDefault="00000000">
      <w:pPr>
        <w:pStyle w:val="ListBullet"/>
      </w:pPr>
      <w:r>
        <w:t>Order 1‑* OrderItem, Product 1‑* OrderItem</w:t>
      </w:r>
    </w:p>
    <w:p w14:paraId="47B79304" w14:textId="77777777" w:rsidR="002C49B8" w:rsidRDefault="00000000">
      <w:pPr>
        <w:pStyle w:val="ListBullet"/>
      </w:pPr>
      <w:r>
        <w:t>Category self‑hierarchy, Product *‑1 Category</w:t>
      </w:r>
    </w:p>
    <w:p w14:paraId="688FCA8E" w14:textId="77777777" w:rsidR="002C49B8" w:rsidRDefault="002C49B8"/>
    <w:p w14:paraId="6F5A9C13" w14:textId="77777777" w:rsidR="002C49B8" w:rsidRDefault="00000000">
      <w:r>
        <w:t>Part 2: Expected Functionality</w:t>
      </w:r>
    </w:p>
    <w:p w14:paraId="022273BA" w14:textId="77777777" w:rsidR="002C49B8" w:rsidRDefault="00000000">
      <w:pPr>
        <w:pStyle w:val="ListBullet"/>
      </w:pPr>
      <w:r>
        <w:t>Register / login / logout (JWT)</w:t>
      </w:r>
    </w:p>
    <w:p w14:paraId="7EBE4C8E" w14:textId="77777777" w:rsidR="002C49B8" w:rsidRDefault="00000000">
      <w:pPr>
        <w:pStyle w:val="ListBullet"/>
      </w:pPr>
      <w:r>
        <w:t>Edit profile &amp; address book</w:t>
      </w:r>
    </w:p>
    <w:p w14:paraId="658BE74F" w14:textId="77777777" w:rsidR="002C49B8" w:rsidRDefault="00000000">
      <w:pPr>
        <w:pStyle w:val="ListBullet"/>
      </w:pPr>
      <w:r>
        <w:t>Browse &amp; search catalogue; filter by category/price/keyword</w:t>
      </w:r>
    </w:p>
    <w:p w14:paraId="4335BEE8" w14:textId="77777777" w:rsidR="002C49B8" w:rsidRDefault="00000000">
      <w:pPr>
        <w:pStyle w:val="ListBullet"/>
      </w:pPr>
      <w:r>
        <w:t>Add/remove items to cart &amp; wishlist</w:t>
      </w:r>
    </w:p>
    <w:p w14:paraId="7FE991C2" w14:textId="77777777" w:rsidR="002C49B8" w:rsidRDefault="00000000">
      <w:pPr>
        <w:pStyle w:val="ListBullet"/>
      </w:pPr>
      <w:r>
        <w:t>Checkout → create Order, clear Cart</w:t>
      </w:r>
    </w:p>
    <w:p w14:paraId="3E89CA9E" w14:textId="77777777" w:rsidR="002C49B8" w:rsidRDefault="00000000">
      <w:pPr>
        <w:pStyle w:val="ListBullet"/>
      </w:pPr>
      <w:r>
        <w:t>Leave product review (only after purchase)</w:t>
      </w:r>
    </w:p>
    <w:p w14:paraId="472EF513" w14:textId="77777777" w:rsidR="002C49B8" w:rsidRDefault="00000000">
      <w:pPr>
        <w:pStyle w:val="ListBullet"/>
      </w:pPr>
      <w:r>
        <w:t>**Admin**: manage users, products, categories, orders; generate analytics</w:t>
      </w:r>
    </w:p>
    <w:p w14:paraId="6F7CC665" w14:textId="77777777" w:rsidR="002C49B8" w:rsidRDefault="002C49B8"/>
    <w:p w14:paraId="20D4117F" w14:textId="77777777" w:rsidR="002C49B8" w:rsidRDefault="00000000">
      <w:r>
        <w:t>Part 3: Constraints</w:t>
      </w:r>
    </w:p>
    <w:p w14:paraId="02AFF1E8" w14:textId="77777777" w:rsidR="002C49B8" w:rsidRDefault="00000000">
      <w:pPr>
        <w:pStyle w:val="ListBullet"/>
      </w:pPr>
      <w:r>
        <w:t>Must support the latest 3 versions of Chrome, Firefox, and Edge.</w:t>
      </w:r>
    </w:p>
    <w:p w14:paraId="32E010AC" w14:textId="77777777" w:rsidR="002C49B8" w:rsidRDefault="00000000">
      <w:pPr>
        <w:pStyle w:val="ListBullet"/>
      </w:pPr>
      <w:r>
        <w:t>Passwords hashed (bcrypt, strength ≥ 12).</w:t>
      </w:r>
    </w:p>
    <w:p w14:paraId="58EC6396" w14:textId="77777777" w:rsidR="002C49B8" w:rsidRDefault="00000000">
      <w:pPr>
        <w:pStyle w:val="ListBullet"/>
      </w:pPr>
      <w:r>
        <w:t>Handle ≥ 100 concurrent buyers with p95 response &lt; 2 s.</w:t>
      </w:r>
    </w:p>
    <w:p w14:paraId="7FB55ECF" w14:textId="77777777" w:rsidR="002C49B8" w:rsidRDefault="00000000">
      <w:pPr>
        <w:pStyle w:val="ListBullet"/>
      </w:pPr>
      <w:r>
        <w:t>Daily automated database backup (retention 30 days).</w:t>
      </w:r>
    </w:p>
    <w:p w14:paraId="6C032BEC" w14:textId="77777777" w:rsidR="002C49B8" w:rsidRDefault="00000000">
      <w:pPr>
        <w:pStyle w:val="ListBullet"/>
      </w:pPr>
      <w:r>
        <w:t>99 % monthly uptime; automated health checks &amp; alerting.</w:t>
      </w:r>
    </w:p>
    <w:p w14:paraId="50B8FF2F" w14:textId="77777777" w:rsidR="002C49B8" w:rsidRDefault="002C49B8"/>
    <w:p w14:paraId="6422910D" w14:textId="77777777" w:rsidR="002C49B8" w:rsidRDefault="002C49B8"/>
    <w:p w14:paraId="1D239DE8" w14:textId="77777777" w:rsidR="002C49B8" w:rsidRDefault="002C49B8"/>
    <w:p w14:paraId="7A6D7C42" w14:textId="77777777" w:rsidR="002C49B8" w:rsidRDefault="00000000">
      <w:pPr>
        <w:pStyle w:val="Heading1"/>
      </w:pPr>
      <w:r>
        <w:t>8. Functional Requirements</w:t>
      </w:r>
    </w:p>
    <w:p w14:paraId="5544EBE8" w14:textId="77777777" w:rsidR="002C49B8" w:rsidRDefault="00000000">
      <w:r>
        <w:t>*A detailed UML use‑case diagram matches the functionality list above.*</w:t>
      </w:r>
    </w:p>
    <w:p w14:paraId="501B0DC1" w14:textId="77777777" w:rsidR="002C49B8" w:rsidRDefault="00000000">
      <w:r>
        <w:rPr>
          <w:i/>
        </w:rPr>
        <w:t>Placeholder – insert generated diagram image.</w:t>
      </w:r>
    </w:p>
    <w:p w14:paraId="38EB8339" w14:textId="77777777" w:rsidR="002C49B8" w:rsidRDefault="002C49B8"/>
    <w:p w14:paraId="3E1600F1" w14:textId="77777777" w:rsidR="002C49B8" w:rsidRDefault="002C49B8"/>
    <w:p w14:paraId="6D2EF238" w14:textId="77777777" w:rsidR="002C49B8" w:rsidRDefault="002C49B8"/>
    <w:p w14:paraId="3D0F31ED" w14:textId="77777777" w:rsidR="002C49B8" w:rsidRDefault="00000000">
      <w:pPr>
        <w:pStyle w:val="Heading1"/>
      </w:pPr>
      <w:r>
        <w:t>9. System Structure (Conceptual Diagram)</w:t>
      </w:r>
    </w:p>
    <w:p w14:paraId="0AFB1403" w14:textId="77777777" w:rsidR="002C49B8" w:rsidRDefault="00000000">
      <w:r>
        <w:t>*UML class diagram illustrating entities and their relationships.*</w:t>
      </w:r>
    </w:p>
    <w:p w14:paraId="5D3B726E" w14:textId="77777777" w:rsidR="002C49B8" w:rsidRDefault="00000000">
      <w:r>
        <w:rPr>
          <w:i/>
        </w:rPr>
        <w:t>Placeholder – insert class diagram image.</w:t>
      </w:r>
    </w:p>
    <w:p w14:paraId="4CA1E0C5" w14:textId="77777777" w:rsidR="002C49B8" w:rsidRDefault="002C49B8"/>
    <w:p w14:paraId="7938B43D" w14:textId="77777777" w:rsidR="002C49B8" w:rsidRDefault="002C49B8"/>
    <w:p w14:paraId="0F677DBA" w14:textId="77777777" w:rsidR="002C49B8" w:rsidRDefault="002C49B8"/>
    <w:p w14:paraId="104EFBE6" w14:textId="77777777" w:rsidR="002C49B8" w:rsidRDefault="00000000">
      <w:pPr>
        <w:pStyle w:val="Heading1"/>
      </w:pPr>
      <w:r>
        <w:t>10. Non‑functional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2C49B8" w14:paraId="23ECE76E" w14:textId="77777777">
        <w:tc>
          <w:tcPr>
            <w:tcW w:w="4703" w:type="dxa"/>
          </w:tcPr>
          <w:p w14:paraId="41226A4A" w14:textId="77777777" w:rsidR="002C49B8" w:rsidRDefault="00000000">
            <w:pPr>
              <w:spacing w:line="276" w:lineRule="auto"/>
            </w:pPr>
            <w:r>
              <w:t>Constraint</w:t>
            </w:r>
          </w:p>
        </w:tc>
        <w:tc>
          <w:tcPr>
            <w:tcW w:w="4703" w:type="dxa"/>
          </w:tcPr>
          <w:p w14:paraId="60547A83" w14:textId="77777777" w:rsidR="002C49B8" w:rsidRDefault="00000000">
            <w:pPr>
              <w:spacing w:line="276" w:lineRule="auto"/>
            </w:pPr>
            <w:r>
              <w:t>Metric</w:t>
            </w:r>
          </w:p>
        </w:tc>
      </w:tr>
      <w:tr w:rsidR="002C49B8" w14:paraId="7C65E51B" w14:textId="77777777">
        <w:tc>
          <w:tcPr>
            <w:tcW w:w="4703" w:type="dxa"/>
          </w:tcPr>
          <w:p w14:paraId="527739C2" w14:textId="77777777" w:rsidR="002C49B8" w:rsidRDefault="00000000">
            <w:pPr>
              <w:spacing w:line="276" w:lineRule="auto"/>
            </w:pPr>
            <w:r>
              <w:t>Browser compatibility</w:t>
            </w:r>
          </w:p>
        </w:tc>
        <w:tc>
          <w:tcPr>
            <w:tcW w:w="4703" w:type="dxa"/>
          </w:tcPr>
          <w:p w14:paraId="42EF964D" w14:textId="77777777" w:rsidR="002C49B8" w:rsidRDefault="00000000">
            <w:pPr>
              <w:spacing w:line="276" w:lineRule="auto"/>
            </w:pPr>
            <w:r>
              <w:t xml:space="preserve">Latest 3 versions of Chrome/Firefox/Edge </w:t>
            </w:r>
            <w:r>
              <w:lastRenderedPageBreak/>
              <w:t>(QA quarterly)</w:t>
            </w:r>
          </w:p>
        </w:tc>
      </w:tr>
      <w:tr w:rsidR="002C49B8" w14:paraId="4C22EDA9" w14:textId="77777777">
        <w:tc>
          <w:tcPr>
            <w:tcW w:w="4703" w:type="dxa"/>
          </w:tcPr>
          <w:p w14:paraId="6C13348B" w14:textId="77777777" w:rsidR="002C49B8" w:rsidRDefault="00000000">
            <w:pPr>
              <w:spacing w:line="276" w:lineRule="auto"/>
            </w:pPr>
            <w:r>
              <w:lastRenderedPageBreak/>
              <w:t>Authentication security</w:t>
            </w:r>
          </w:p>
        </w:tc>
        <w:tc>
          <w:tcPr>
            <w:tcW w:w="4703" w:type="dxa"/>
          </w:tcPr>
          <w:p w14:paraId="37D39C60" w14:textId="77777777" w:rsidR="002C49B8" w:rsidRDefault="00000000">
            <w:pPr>
              <w:spacing w:line="276" w:lineRule="auto"/>
            </w:pPr>
            <w:r>
              <w:t>bcrypt hash ≥ 12, JWT expiry 1 h (pentest report)</w:t>
            </w:r>
          </w:p>
        </w:tc>
      </w:tr>
      <w:tr w:rsidR="002C49B8" w14:paraId="552C6CA2" w14:textId="77777777">
        <w:tc>
          <w:tcPr>
            <w:tcW w:w="4703" w:type="dxa"/>
          </w:tcPr>
          <w:p w14:paraId="73043D9D" w14:textId="77777777" w:rsidR="002C49B8" w:rsidRDefault="00000000">
            <w:pPr>
              <w:spacing w:line="276" w:lineRule="auto"/>
            </w:pPr>
            <w:r>
              <w:t>Performance</w:t>
            </w:r>
          </w:p>
        </w:tc>
        <w:tc>
          <w:tcPr>
            <w:tcW w:w="4703" w:type="dxa"/>
          </w:tcPr>
          <w:p w14:paraId="04BCAC58" w14:textId="77777777" w:rsidR="002C49B8" w:rsidRDefault="00000000">
            <w:pPr>
              <w:spacing w:line="276" w:lineRule="auto"/>
            </w:pPr>
            <w:r>
              <w:t>≤ 2 s p95 latency @ 100 concurrent users (JMeter load test)</w:t>
            </w:r>
          </w:p>
        </w:tc>
      </w:tr>
      <w:tr w:rsidR="002C49B8" w14:paraId="72094C83" w14:textId="77777777">
        <w:tc>
          <w:tcPr>
            <w:tcW w:w="4703" w:type="dxa"/>
          </w:tcPr>
          <w:p w14:paraId="24505354" w14:textId="77777777" w:rsidR="002C49B8" w:rsidRDefault="00000000">
            <w:pPr>
              <w:spacing w:line="276" w:lineRule="auto"/>
            </w:pPr>
            <w:r>
              <w:t>Backup</w:t>
            </w:r>
          </w:p>
        </w:tc>
        <w:tc>
          <w:tcPr>
            <w:tcW w:w="4703" w:type="dxa"/>
          </w:tcPr>
          <w:p w14:paraId="38997424" w14:textId="77777777" w:rsidR="002C49B8" w:rsidRDefault="00000000">
            <w:pPr>
              <w:spacing w:line="276" w:lineRule="auto"/>
            </w:pPr>
            <w:r>
              <w:t>Daily dump, 30‑day retention, recovery test monthly</w:t>
            </w:r>
          </w:p>
        </w:tc>
      </w:tr>
      <w:tr w:rsidR="002C49B8" w14:paraId="1735F570" w14:textId="77777777">
        <w:tc>
          <w:tcPr>
            <w:tcW w:w="4703" w:type="dxa"/>
          </w:tcPr>
          <w:p w14:paraId="69C929B6" w14:textId="77777777" w:rsidR="002C49B8" w:rsidRDefault="00000000">
            <w:pPr>
              <w:spacing w:line="276" w:lineRule="auto"/>
            </w:pPr>
            <w:r>
              <w:t>Uptime</w:t>
            </w:r>
          </w:p>
        </w:tc>
        <w:tc>
          <w:tcPr>
            <w:tcW w:w="4703" w:type="dxa"/>
          </w:tcPr>
          <w:p w14:paraId="65520926" w14:textId="77777777" w:rsidR="002C49B8" w:rsidRDefault="00000000">
            <w:pPr>
              <w:spacing w:line="276" w:lineRule="auto"/>
            </w:pPr>
            <w:r>
              <w:t>≥ 99 % per calendar month (monitoring SLA)</w:t>
            </w:r>
          </w:p>
        </w:tc>
      </w:tr>
    </w:tbl>
    <w:p w14:paraId="0C157C1E" w14:textId="77777777" w:rsidR="002C49B8" w:rsidRDefault="002C49B8"/>
    <w:p w14:paraId="2F4747BE" w14:textId="77777777" w:rsidR="002C49B8" w:rsidRDefault="00000000">
      <w:pPr>
        <w:pStyle w:val="Heading1"/>
      </w:pPr>
      <w:r>
        <w:t>11. Database Schema</w:t>
      </w:r>
    </w:p>
    <w:p w14:paraId="5C980A61" w14:textId="77777777" w:rsidR="002C49B8" w:rsidRDefault="00000000">
      <w:r>
        <w:t>ER diagram (MySQL 8) with tables for User, Product, Order, OrderItem, Cart, CartItem, Review, Category.</w:t>
      </w:r>
    </w:p>
    <w:p w14:paraId="4FD31A95" w14:textId="77777777" w:rsidR="002C49B8" w:rsidRDefault="00000000">
      <w:r>
        <w:rPr>
          <w:i/>
        </w:rPr>
        <w:t>Placeholder – insert ERD image.</w:t>
      </w:r>
    </w:p>
    <w:p w14:paraId="1C200433" w14:textId="77777777" w:rsidR="002C49B8" w:rsidRDefault="002C49B8"/>
    <w:p w14:paraId="134DDF30" w14:textId="77777777" w:rsidR="002C49B8" w:rsidRDefault="002C49B8"/>
    <w:p w14:paraId="2D77F2EE" w14:textId="77777777" w:rsidR="002C49B8" w:rsidRDefault="00000000">
      <w:pPr>
        <w:pStyle w:val="Heading1"/>
      </w:pPr>
      <w:r>
        <w:t>12.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3135"/>
        <w:gridCol w:w="3135"/>
      </w:tblGrid>
      <w:tr w:rsidR="002C49B8" w14:paraId="2E23760E" w14:textId="77777777">
        <w:tc>
          <w:tcPr>
            <w:tcW w:w="3135" w:type="dxa"/>
          </w:tcPr>
          <w:p w14:paraId="6DAF5AAB" w14:textId="77777777" w:rsidR="002C49B8" w:rsidRDefault="00000000">
            <w:pPr>
              <w:spacing w:line="276" w:lineRule="auto"/>
            </w:pPr>
            <w:r>
              <w:t>Endpoint</w:t>
            </w:r>
          </w:p>
        </w:tc>
        <w:tc>
          <w:tcPr>
            <w:tcW w:w="3135" w:type="dxa"/>
          </w:tcPr>
          <w:p w14:paraId="7B363386" w14:textId="77777777" w:rsidR="002C49B8" w:rsidRDefault="00000000">
            <w:pPr>
              <w:spacing w:line="276" w:lineRule="auto"/>
            </w:pPr>
            <w:r>
              <w:t>Method</w:t>
            </w:r>
          </w:p>
        </w:tc>
        <w:tc>
          <w:tcPr>
            <w:tcW w:w="3135" w:type="dxa"/>
          </w:tcPr>
          <w:p w14:paraId="6963A0FA" w14:textId="77777777" w:rsidR="002C49B8" w:rsidRDefault="00000000">
            <w:pPr>
              <w:spacing w:line="276" w:lineRule="auto"/>
            </w:pPr>
            <w:r>
              <w:t>Description</w:t>
            </w:r>
          </w:p>
        </w:tc>
      </w:tr>
      <w:tr w:rsidR="002C49B8" w14:paraId="2C73DA3D" w14:textId="77777777">
        <w:tc>
          <w:tcPr>
            <w:tcW w:w="3135" w:type="dxa"/>
          </w:tcPr>
          <w:p w14:paraId="2174CBC2" w14:textId="77777777" w:rsidR="002C49B8" w:rsidRDefault="00000000">
            <w:pPr>
              <w:spacing w:line="276" w:lineRule="auto"/>
            </w:pPr>
            <w:r>
              <w:t>/api/auth/register</w:t>
            </w:r>
          </w:p>
        </w:tc>
        <w:tc>
          <w:tcPr>
            <w:tcW w:w="3135" w:type="dxa"/>
          </w:tcPr>
          <w:p w14:paraId="18B98EB2" w14:textId="77777777" w:rsidR="002C49B8" w:rsidRDefault="00000000">
            <w:pPr>
              <w:spacing w:line="276" w:lineRule="auto"/>
            </w:pPr>
            <w:r>
              <w:t>POST</w:t>
            </w:r>
          </w:p>
        </w:tc>
        <w:tc>
          <w:tcPr>
            <w:tcW w:w="3135" w:type="dxa"/>
          </w:tcPr>
          <w:p w14:paraId="21A40581" w14:textId="77777777" w:rsidR="002C49B8" w:rsidRDefault="00000000">
            <w:pPr>
              <w:spacing w:line="276" w:lineRule="auto"/>
            </w:pPr>
            <w:r>
              <w:t>Register new buyer</w:t>
            </w:r>
          </w:p>
        </w:tc>
      </w:tr>
      <w:tr w:rsidR="002C49B8" w14:paraId="5547B806" w14:textId="77777777">
        <w:tc>
          <w:tcPr>
            <w:tcW w:w="3135" w:type="dxa"/>
          </w:tcPr>
          <w:p w14:paraId="73882EB9" w14:textId="77777777" w:rsidR="002C49B8" w:rsidRDefault="00000000">
            <w:pPr>
              <w:spacing w:line="276" w:lineRule="auto"/>
            </w:pPr>
            <w:r>
              <w:t>/api/auth/login</w:t>
            </w:r>
          </w:p>
        </w:tc>
        <w:tc>
          <w:tcPr>
            <w:tcW w:w="3135" w:type="dxa"/>
          </w:tcPr>
          <w:p w14:paraId="4A7563DF" w14:textId="77777777" w:rsidR="002C49B8" w:rsidRDefault="00000000">
            <w:pPr>
              <w:spacing w:line="276" w:lineRule="auto"/>
            </w:pPr>
            <w:r>
              <w:t>POST</w:t>
            </w:r>
          </w:p>
        </w:tc>
        <w:tc>
          <w:tcPr>
            <w:tcW w:w="3135" w:type="dxa"/>
          </w:tcPr>
          <w:p w14:paraId="148534CF" w14:textId="77777777" w:rsidR="002C49B8" w:rsidRDefault="00000000">
            <w:pPr>
              <w:spacing w:line="276" w:lineRule="auto"/>
            </w:pPr>
            <w:r>
              <w:t>Login &amp; receive tokens</w:t>
            </w:r>
          </w:p>
        </w:tc>
      </w:tr>
      <w:tr w:rsidR="002C49B8" w14:paraId="2747E49F" w14:textId="77777777">
        <w:tc>
          <w:tcPr>
            <w:tcW w:w="3135" w:type="dxa"/>
          </w:tcPr>
          <w:p w14:paraId="3B6B9B51" w14:textId="77777777" w:rsidR="002C49B8" w:rsidRDefault="00000000">
            <w:pPr>
              <w:spacing w:line="276" w:lineRule="auto"/>
            </w:pPr>
            <w:r>
              <w:t>/api/products</w:t>
            </w:r>
          </w:p>
        </w:tc>
        <w:tc>
          <w:tcPr>
            <w:tcW w:w="3135" w:type="dxa"/>
          </w:tcPr>
          <w:p w14:paraId="2A3243CD" w14:textId="77777777" w:rsidR="002C49B8" w:rsidRDefault="00000000">
            <w:pPr>
              <w:spacing w:line="276" w:lineRule="auto"/>
            </w:pPr>
            <w:r>
              <w:t>GET</w:t>
            </w:r>
          </w:p>
        </w:tc>
        <w:tc>
          <w:tcPr>
            <w:tcW w:w="3135" w:type="dxa"/>
          </w:tcPr>
          <w:p w14:paraId="655FCCFD" w14:textId="77777777" w:rsidR="002C49B8" w:rsidRDefault="00000000">
            <w:pPr>
              <w:spacing w:line="276" w:lineRule="auto"/>
            </w:pPr>
            <w:r>
              <w:t>List / search products</w:t>
            </w:r>
          </w:p>
        </w:tc>
      </w:tr>
      <w:tr w:rsidR="002C49B8" w14:paraId="23DEE982" w14:textId="77777777">
        <w:tc>
          <w:tcPr>
            <w:tcW w:w="3135" w:type="dxa"/>
          </w:tcPr>
          <w:p w14:paraId="0C1A7205" w14:textId="77777777" w:rsidR="002C49B8" w:rsidRDefault="00000000">
            <w:pPr>
              <w:spacing w:line="276" w:lineRule="auto"/>
            </w:pPr>
            <w:r>
              <w:t>/api/products/{id}</w:t>
            </w:r>
          </w:p>
        </w:tc>
        <w:tc>
          <w:tcPr>
            <w:tcW w:w="3135" w:type="dxa"/>
          </w:tcPr>
          <w:p w14:paraId="6D94DD84" w14:textId="77777777" w:rsidR="002C49B8" w:rsidRDefault="00000000">
            <w:pPr>
              <w:spacing w:line="276" w:lineRule="auto"/>
            </w:pPr>
            <w:r>
              <w:t>GET</w:t>
            </w:r>
          </w:p>
        </w:tc>
        <w:tc>
          <w:tcPr>
            <w:tcW w:w="3135" w:type="dxa"/>
          </w:tcPr>
          <w:p w14:paraId="0302F789" w14:textId="77777777" w:rsidR="002C49B8" w:rsidRDefault="00000000">
            <w:pPr>
              <w:spacing w:line="276" w:lineRule="auto"/>
            </w:pPr>
            <w:r>
              <w:t>Product details</w:t>
            </w:r>
          </w:p>
        </w:tc>
      </w:tr>
      <w:tr w:rsidR="002C49B8" w14:paraId="4570A8D6" w14:textId="77777777">
        <w:tc>
          <w:tcPr>
            <w:tcW w:w="3135" w:type="dxa"/>
          </w:tcPr>
          <w:p w14:paraId="39B0F68C" w14:textId="77777777" w:rsidR="002C49B8" w:rsidRDefault="00000000">
            <w:pPr>
              <w:spacing w:line="276" w:lineRule="auto"/>
            </w:pPr>
            <w:r>
              <w:t>/api/products</w:t>
            </w:r>
          </w:p>
        </w:tc>
        <w:tc>
          <w:tcPr>
            <w:tcW w:w="3135" w:type="dxa"/>
          </w:tcPr>
          <w:p w14:paraId="54EF2CEE" w14:textId="77777777" w:rsidR="002C49B8" w:rsidRDefault="00000000">
            <w:pPr>
              <w:spacing w:line="276" w:lineRule="auto"/>
            </w:pPr>
            <w:r>
              <w:t>POST</w:t>
            </w:r>
          </w:p>
        </w:tc>
        <w:tc>
          <w:tcPr>
            <w:tcW w:w="3135" w:type="dxa"/>
          </w:tcPr>
          <w:p w14:paraId="769B78A7" w14:textId="77777777" w:rsidR="002C49B8" w:rsidRDefault="00000000">
            <w:pPr>
              <w:spacing w:line="276" w:lineRule="auto"/>
            </w:pPr>
            <w:r>
              <w:t>Create product (admin)</w:t>
            </w:r>
          </w:p>
        </w:tc>
      </w:tr>
      <w:tr w:rsidR="002C49B8" w14:paraId="46219FD5" w14:textId="77777777">
        <w:tc>
          <w:tcPr>
            <w:tcW w:w="3135" w:type="dxa"/>
          </w:tcPr>
          <w:p w14:paraId="0E09F17D" w14:textId="77777777" w:rsidR="002C49B8" w:rsidRDefault="00000000">
            <w:pPr>
              <w:spacing w:line="276" w:lineRule="auto"/>
            </w:pPr>
            <w:r>
              <w:t>/api/products/{id}</w:t>
            </w:r>
          </w:p>
        </w:tc>
        <w:tc>
          <w:tcPr>
            <w:tcW w:w="3135" w:type="dxa"/>
          </w:tcPr>
          <w:p w14:paraId="2E81F06C" w14:textId="77777777" w:rsidR="002C49B8" w:rsidRDefault="00000000">
            <w:pPr>
              <w:spacing w:line="276" w:lineRule="auto"/>
            </w:pPr>
            <w:r>
              <w:t>PUT</w:t>
            </w:r>
          </w:p>
        </w:tc>
        <w:tc>
          <w:tcPr>
            <w:tcW w:w="3135" w:type="dxa"/>
          </w:tcPr>
          <w:p w14:paraId="49F138EC" w14:textId="77777777" w:rsidR="002C49B8" w:rsidRDefault="00000000">
            <w:pPr>
              <w:spacing w:line="276" w:lineRule="auto"/>
            </w:pPr>
            <w:r>
              <w:t>Update product (admin)</w:t>
            </w:r>
          </w:p>
        </w:tc>
      </w:tr>
      <w:tr w:rsidR="002C49B8" w14:paraId="04B539C9" w14:textId="77777777">
        <w:tc>
          <w:tcPr>
            <w:tcW w:w="3135" w:type="dxa"/>
          </w:tcPr>
          <w:p w14:paraId="12FD9003" w14:textId="77777777" w:rsidR="002C49B8" w:rsidRDefault="00000000">
            <w:pPr>
              <w:spacing w:line="276" w:lineRule="auto"/>
            </w:pPr>
            <w:r>
              <w:t>/api/products/{id}</w:t>
            </w:r>
          </w:p>
        </w:tc>
        <w:tc>
          <w:tcPr>
            <w:tcW w:w="3135" w:type="dxa"/>
          </w:tcPr>
          <w:p w14:paraId="248A9091" w14:textId="77777777" w:rsidR="002C49B8" w:rsidRDefault="00000000">
            <w:pPr>
              <w:spacing w:line="276" w:lineRule="auto"/>
            </w:pPr>
            <w:r>
              <w:t>DELETE</w:t>
            </w:r>
          </w:p>
        </w:tc>
        <w:tc>
          <w:tcPr>
            <w:tcW w:w="3135" w:type="dxa"/>
          </w:tcPr>
          <w:p w14:paraId="72D8DD78" w14:textId="77777777" w:rsidR="002C49B8" w:rsidRDefault="00000000">
            <w:pPr>
              <w:spacing w:line="276" w:lineRule="auto"/>
            </w:pPr>
            <w:r>
              <w:t>Delete product (admin)</w:t>
            </w:r>
          </w:p>
        </w:tc>
      </w:tr>
      <w:tr w:rsidR="002C49B8" w14:paraId="3823E201" w14:textId="77777777">
        <w:tc>
          <w:tcPr>
            <w:tcW w:w="3135" w:type="dxa"/>
          </w:tcPr>
          <w:p w14:paraId="37768ACB" w14:textId="77777777" w:rsidR="002C49B8" w:rsidRDefault="00000000">
            <w:pPr>
              <w:spacing w:line="276" w:lineRule="auto"/>
            </w:pPr>
            <w:r>
              <w:t>/api/cart</w:t>
            </w:r>
          </w:p>
        </w:tc>
        <w:tc>
          <w:tcPr>
            <w:tcW w:w="3135" w:type="dxa"/>
          </w:tcPr>
          <w:p w14:paraId="59B75F1E" w14:textId="77777777" w:rsidR="002C49B8" w:rsidRDefault="00000000">
            <w:pPr>
              <w:spacing w:line="276" w:lineRule="auto"/>
            </w:pPr>
            <w:r>
              <w:t>GET</w:t>
            </w:r>
          </w:p>
        </w:tc>
        <w:tc>
          <w:tcPr>
            <w:tcW w:w="3135" w:type="dxa"/>
          </w:tcPr>
          <w:p w14:paraId="6AC8E5C7" w14:textId="77777777" w:rsidR="002C49B8" w:rsidRDefault="00000000">
            <w:pPr>
              <w:spacing w:line="276" w:lineRule="auto"/>
            </w:pPr>
            <w:r>
              <w:t>Current cart</w:t>
            </w:r>
          </w:p>
        </w:tc>
      </w:tr>
      <w:tr w:rsidR="002C49B8" w14:paraId="77AB3470" w14:textId="77777777">
        <w:tc>
          <w:tcPr>
            <w:tcW w:w="3135" w:type="dxa"/>
          </w:tcPr>
          <w:p w14:paraId="53A20A9E" w14:textId="77777777" w:rsidR="002C49B8" w:rsidRDefault="00000000">
            <w:pPr>
              <w:spacing w:line="276" w:lineRule="auto"/>
            </w:pPr>
            <w:r>
              <w:t>/api/cart/items</w:t>
            </w:r>
          </w:p>
        </w:tc>
        <w:tc>
          <w:tcPr>
            <w:tcW w:w="3135" w:type="dxa"/>
          </w:tcPr>
          <w:p w14:paraId="0A7E2977" w14:textId="77777777" w:rsidR="002C49B8" w:rsidRDefault="00000000">
            <w:pPr>
              <w:spacing w:line="276" w:lineRule="auto"/>
            </w:pPr>
            <w:r>
              <w:t>POST</w:t>
            </w:r>
          </w:p>
        </w:tc>
        <w:tc>
          <w:tcPr>
            <w:tcW w:w="3135" w:type="dxa"/>
          </w:tcPr>
          <w:p w14:paraId="25097A72" w14:textId="77777777" w:rsidR="002C49B8" w:rsidRDefault="00000000">
            <w:pPr>
              <w:spacing w:line="276" w:lineRule="auto"/>
            </w:pPr>
            <w:r>
              <w:t>Add item</w:t>
            </w:r>
          </w:p>
        </w:tc>
      </w:tr>
      <w:tr w:rsidR="002C49B8" w14:paraId="1BDF296E" w14:textId="77777777">
        <w:tc>
          <w:tcPr>
            <w:tcW w:w="3135" w:type="dxa"/>
          </w:tcPr>
          <w:p w14:paraId="7E07A265" w14:textId="77777777" w:rsidR="002C49B8" w:rsidRDefault="00000000">
            <w:pPr>
              <w:spacing w:line="276" w:lineRule="auto"/>
            </w:pPr>
            <w:r>
              <w:t>/api/cart/items/{id}</w:t>
            </w:r>
          </w:p>
        </w:tc>
        <w:tc>
          <w:tcPr>
            <w:tcW w:w="3135" w:type="dxa"/>
          </w:tcPr>
          <w:p w14:paraId="05EE0AAF" w14:textId="77777777" w:rsidR="002C49B8" w:rsidRDefault="00000000">
            <w:pPr>
              <w:spacing w:line="276" w:lineRule="auto"/>
            </w:pPr>
            <w:r>
              <w:t>PATCH</w:t>
            </w:r>
          </w:p>
        </w:tc>
        <w:tc>
          <w:tcPr>
            <w:tcW w:w="3135" w:type="dxa"/>
          </w:tcPr>
          <w:p w14:paraId="181C9725" w14:textId="77777777" w:rsidR="002C49B8" w:rsidRDefault="00000000">
            <w:pPr>
              <w:spacing w:line="276" w:lineRule="auto"/>
            </w:pPr>
            <w:r>
              <w:t>Update quantity</w:t>
            </w:r>
          </w:p>
        </w:tc>
      </w:tr>
      <w:tr w:rsidR="002C49B8" w14:paraId="3BD429F0" w14:textId="77777777">
        <w:tc>
          <w:tcPr>
            <w:tcW w:w="3135" w:type="dxa"/>
          </w:tcPr>
          <w:p w14:paraId="5B452345" w14:textId="77777777" w:rsidR="002C49B8" w:rsidRDefault="00000000">
            <w:pPr>
              <w:spacing w:line="276" w:lineRule="auto"/>
            </w:pPr>
            <w:r>
              <w:t>/api/cart/items/{id}</w:t>
            </w:r>
          </w:p>
        </w:tc>
        <w:tc>
          <w:tcPr>
            <w:tcW w:w="3135" w:type="dxa"/>
          </w:tcPr>
          <w:p w14:paraId="066704C2" w14:textId="77777777" w:rsidR="002C49B8" w:rsidRDefault="00000000">
            <w:pPr>
              <w:spacing w:line="276" w:lineRule="auto"/>
            </w:pPr>
            <w:r>
              <w:t>DELETE</w:t>
            </w:r>
          </w:p>
        </w:tc>
        <w:tc>
          <w:tcPr>
            <w:tcW w:w="3135" w:type="dxa"/>
          </w:tcPr>
          <w:p w14:paraId="392E2F2A" w14:textId="77777777" w:rsidR="002C49B8" w:rsidRDefault="00000000">
            <w:pPr>
              <w:spacing w:line="276" w:lineRule="auto"/>
            </w:pPr>
            <w:r>
              <w:t>Remove item</w:t>
            </w:r>
          </w:p>
        </w:tc>
      </w:tr>
      <w:tr w:rsidR="002C49B8" w14:paraId="5E09295E" w14:textId="77777777">
        <w:tc>
          <w:tcPr>
            <w:tcW w:w="3135" w:type="dxa"/>
          </w:tcPr>
          <w:p w14:paraId="5559A132" w14:textId="77777777" w:rsidR="002C49B8" w:rsidRDefault="00000000">
            <w:pPr>
              <w:spacing w:line="276" w:lineRule="auto"/>
            </w:pPr>
            <w:r>
              <w:t>/api/orders</w:t>
            </w:r>
          </w:p>
        </w:tc>
        <w:tc>
          <w:tcPr>
            <w:tcW w:w="3135" w:type="dxa"/>
          </w:tcPr>
          <w:p w14:paraId="6A89E02A" w14:textId="77777777" w:rsidR="002C49B8" w:rsidRDefault="00000000">
            <w:pPr>
              <w:spacing w:line="276" w:lineRule="auto"/>
            </w:pPr>
            <w:r>
              <w:t>POST</w:t>
            </w:r>
          </w:p>
        </w:tc>
        <w:tc>
          <w:tcPr>
            <w:tcW w:w="3135" w:type="dxa"/>
          </w:tcPr>
          <w:p w14:paraId="4669A5C4" w14:textId="77777777" w:rsidR="002C49B8" w:rsidRDefault="00000000">
            <w:pPr>
              <w:spacing w:line="276" w:lineRule="auto"/>
            </w:pPr>
            <w:r>
              <w:t>Place order</w:t>
            </w:r>
          </w:p>
        </w:tc>
      </w:tr>
      <w:tr w:rsidR="002C49B8" w14:paraId="28F27C5C" w14:textId="77777777">
        <w:tc>
          <w:tcPr>
            <w:tcW w:w="3135" w:type="dxa"/>
          </w:tcPr>
          <w:p w14:paraId="2084DAD6" w14:textId="77777777" w:rsidR="002C49B8" w:rsidRDefault="00000000">
            <w:pPr>
              <w:spacing w:line="276" w:lineRule="auto"/>
            </w:pPr>
            <w:r>
              <w:t>/api/orders</w:t>
            </w:r>
          </w:p>
        </w:tc>
        <w:tc>
          <w:tcPr>
            <w:tcW w:w="3135" w:type="dxa"/>
          </w:tcPr>
          <w:p w14:paraId="23CBF57F" w14:textId="77777777" w:rsidR="002C49B8" w:rsidRDefault="00000000">
            <w:pPr>
              <w:spacing w:line="276" w:lineRule="auto"/>
            </w:pPr>
            <w:r>
              <w:t>GET</w:t>
            </w:r>
          </w:p>
        </w:tc>
        <w:tc>
          <w:tcPr>
            <w:tcW w:w="3135" w:type="dxa"/>
          </w:tcPr>
          <w:p w14:paraId="6295D3FD" w14:textId="77777777" w:rsidR="002C49B8" w:rsidRDefault="00000000">
            <w:pPr>
              <w:spacing w:line="276" w:lineRule="auto"/>
            </w:pPr>
            <w:r>
              <w:t>Buyer order history</w:t>
            </w:r>
          </w:p>
        </w:tc>
      </w:tr>
      <w:tr w:rsidR="002C49B8" w14:paraId="64D66929" w14:textId="77777777">
        <w:tc>
          <w:tcPr>
            <w:tcW w:w="3135" w:type="dxa"/>
          </w:tcPr>
          <w:p w14:paraId="79999B07" w14:textId="77777777" w:rsidR="002C49B8" w:rsidRDefault="00000000">
            <w:pPr>
              <w:spacing w:line="276" w:lineRule="auto"/>
            </w:pPr>
            <w:r>
              <w:t>/api/dashboard/sales</w:t>
            </w:r>
          </w:p>
        </w:tc>
        <w:tc>
          <w:tcPr>
            <w:tcW w:w="3135" w:type="dxa"/>
          </w:tcPr>
          <w:p w14:paraId="14DD51EF" w14:textId="77777777" w:rsidR="002C49B8" w:rsidRDefault="00000000">
            <w:pPr>
              <w:spacing w:line="276" w:lineRule="auto"/>
            </w:pPr>
            <w:r>
              <w:t>GET</w:t>
            </w:r>
          </w:p>
        </w:tc>
        <w:tc>
          <w:tcPr>
            <w:tcW w:w="3135" w:type="dxa"/>
          </w:tcPr>
          <w:p w14:paraId="099CF101" w14:textId="77777777" w:rsidR="002C49B8" w:rsidRDefault="00000000">
            <w:pPr>
              <w:spacing w:line="276" w:lineRule="auto"/>
            </w:pPr>
            <w:r>
              <w:t>Analytics (admin)</w:t>
            </w:r>
          </w:p>
        </w:tc>
      </w:tr>
    </w:tbl>
    <w:p w14:paraId="108D33C5" w14:textId="77777777" w:rsidR="002C49B8" w:rsidRDefault="002C49B8"/>
    <w:p w14:paraId="1407D94C" w14:textId="77777777" w:rsidR="002C49B8" w:rsidRDefault="002C49B8"/>
    <w:p w14:paraId="0C27EC17" w14:textId="77777777" w:rsidR="002C49B8" w:rsidRDefault="002C49B8"/>
    <w:p w14:paraId="7298D9A9" w14:textId="77777777" w:rsidR="002C49B8" w:rsidRDefault="00000000">
      <w:pPr>
        <w:pStyle w:val="Heading1"/>
      </w:pPr>
      <w:r>
        <w:t>13. Technologies &amp;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3135"/>
        <w:gridCol w:w="3135"/>
      </w:tblGrid>
      <w:tr w:rsidR="002C49B8" w14:paraId="6AEEF722" w14:textId="77777777">
        <w:tc>
          <w:tcPr>
            <w:tcW w:w="3135" w:type="dxa"/>
          </w:tcPr>
          <w:p w14:paraId="6CE32825" w14:textId="77777777" w:rsidR="002C49B8" w:rsidRDefault="00000000">
            <w:pPr>
              <w:spacing w:line="276" w:lineRule="auto"/>
            </w:pPr>
            <w:r>
              <w:t>Technology</w:t>
            </w:r>
          </w:p>
        </w:tc>
        <w:tc>
          <w:tcPr>
            <w:tcW w:w="3135" w:type="dxa"/>
          </w:tcPr>
          <w:p w14:paraId="6188081A" w14:textId="77777777" w:rsidR="002C49B8" w:rsidRDefault="00000000">
            <w:pPr>
              <w:spacing w:line="276" w:lineRule="auto"/>
            </w:pPr>
            <w:r>
              <w:t>Layer</w:t>
            </w:r>
          </w:p>
        </w:tc>
        <w:tc>
          <w:tcPr>
            <w:tcW w:w="3135" w:type="dxa"/>
          </w:tcPr>
          <w:p w14:paraId="3AABC69B" w14:textId="77777777" w:rsidR="002C49B8" w:rsidRDefault="00000000">
            <w:pPr>
              <w:spacing w:line="276" w:lineRule="auto"/>
            </w:pPr>
            <w:r>
              <w:t>Purpose</w:t>
            </w:r>
          </w:p>
        </w:tc>
      </w:tr>
      <w:tr w:rsidR="002C49B8" w14:paraId="1EFFF83E" w14:textId="77777777">
        <w:tc>
          <w:tcPr>
            <w:tcW w:w="3135" w:type="dxa"/>
          </w:tcPr>
          <w:p w14:paraId="6C8BB07C" w14:textId="77777777" w:rsidR="002C49B8" w:rsidRDefault="00000000">
            <w:pPr>
              <w:spacing w:line="276" w:lineRule="auto"/>
            </w:pPr>
            <w:r>
              <w:t>**React + Vite**</w:t>
            </w:r>
          </w:p>
        </w:tc>
        <w:tc>
          <w:tcPr>
            <w:tcW w:w="3135" w:type="dxa"/>
          </w:tcPr>
          <w:p w14:paraId="45FE7CDB" w14:textId="77777777" w:rsidR="002C49B8" w:rsidRDefault="00000000">
            <w:pPr>
              <w:spacing w:line="276" w:lineRule="auto"/>
            </w:pPr>
            <w:r>
              <w:t>Front‑end</w:t>
            </w:r>
          </w:p>
        </w:tc>
        <w:tc>
          <w:tcPr>
            <w:tcW w:w="3135" w:type="dxa"/>
          </w:tcPr>
          <w:p w14:paraId="4F08C87B" w14:textId="77777777" w:rsidR="002C49B8" w:rsidRDefault="00000000">
            <w:pPr>
              <w:spacing w:line="276" w:lineRule="auto"/>
            </w:pPr>
            <w:r>
              <w:t>SPA user interface</w:t>
            </w:r>
          </w:p>
        </w:tc>
      </w:tr>
      <w:tr w:rsidR="002C49B8" w14:paraId="77843D1A" w14:textId="77777777">
        <w:tc>
          <w:tcPr>
            <w:tcW w:w="3135" w:type="dxa"/>
          </w:tcPr>
          <w:p w14:paraId="5CE32908" w14:textId="77777777" w:rsidR="002C49B8" w:rsidRDefault="00000000">
            <w:pPr>
              <w:spacing w:line="276" w:lineRule="auto"/>
            </w:pPr>
            <w:r>
              <w:t>**TypeScript**</w:t>
            </w:r>
          </w:p>
        </w:tc>
        <w:tc>
          <w:tcPr>
            <w:tcW w:w="3135" w:type="dxa"/>
          </w:tcPr>
          <w:p w14:paraId="11A9EED4" w14:textId="77777777" w:rsidR="002C49B8" w:rsidRDefault="00000000">
            <w:pPr>
              <w:spacing w:line="276" w:lineRule="auto"/>
            </w:pPr>
            <w:r>
              <w:t>Front‑end</w:t>
            </w:r>
          </w:p>
        </w:tc>
        <w:tc>
          <w:tcPr>
            <w:tcW w:w="3135" w:type="dxa"/>
          </w:tcPr>
          <w:p w14:paraId="3F3BE31A" w14:textId="77777777" w:rsidR="002C49B8" w:rsidRDefault="00000000">
            <w:pPr>
              <w:spacing w:line="276" w:lineRule="auto"/>
            </w:pPr>
            <w:r>
              <w:t>Type safety</w:t>
            </w:r>
          </w:p>
        </w:tc>
      </w:tr>
      <w:tr w:rsidR="002C49B8" w14:paraId="742EF7C3" w14:textId="77777777">
        <w:tc>
          <w:tcPr>
            <w:tcW w:w="3135" w:type="dxa"/>
          </w:tcPr>
          <w:p w14:paraId="2728F46D" w14:textId="77777777" w:rsidR="002C49B8" w:rsidRDefault="00000000">
            <w:pPr>
              <w:spacing w:line="276" w:lineRule="auto"/>
            </w:pPr>
            <w:r>
              <w:t>**Spring Boot**</w:t>
            </w:r>
          </w:p>
        </w:tc>
        <w:tc>
          <w:tcPr>
            <w:tcW w:w="3135" w:type="dxa"/>
          </w:tcPr>
          <w:p w14:paraId="6935B550" w14:textId="77777777" w:rsidR="002C49B8" w:rsidRDefault="00000000">
            <w:pPr>
              <w:spacing w:line="276" w:lineRule="auto"/>
            </w:pPr>
            <w:r>
              <w:t>Back‑end</w:t>
            </w:r>
          </w:p>
        </w:tc>
        <w:tc>
          <w:tcPr>
            <w:tcW w:w="3135" w:type="dxa"/>
          </w:tcPr>
          <w:p w14:paraId="4C79B559" w14:textId="77777777" w:rsidR="002C49B8" w:rsidRDefault="00000000">
            <w:pPr>
              <w:spacing w:line="276" w:lineRule="auto"/>
            </w:pPr>
            <w:r>
              <w:t>REST API, business logic</w:t>
            </w:r>
          </w:p>
        </w:tc>
      </w:tr>
      <w:tr w:rsidR="002C49B8" w14:paraId="0079F018" w14:textId="77777777">
        <w:tc>
          <w:tcPr>
            <w:tcW w:w="3135" w:type="dxa"/>
          </w:tcPr>
          <w:p w14:paraId="48E3EB46" w14:textId="77777777" w:rsidR="002C49B8" w:rsidRDefault="00000000">
            <w:pPr>
              <w:spacing w:line="276" w:lineRule="auto"/>
            </w:pPr>
            <w:r>
              <w:t>**Spring Security**</w:t>
            </w:r>
          </w:p>
        </w:tc>
        <w:tc>
          <w:tcPr>
            <w:tcW w:w="3135" w:type="dxa"/>
          </w:tcPr>
          <w:p w14:paraId="6AC5CACC" w14:textId="77777777" w:rsidR="002C49B8" w:rsidRDefault="00000000">
            <w:pPr>
              <w:spacing w:line="276" w:lineRule="auto"/>
            </w:pPr>
            <w:r>
              <w:t>Back‑end</w:t>
            </w:r>
          </w:p>
        </w:tc>
        <w:tc>
          <w:tcPr>
            <w:tcW w:w="3135" w:type="dxa"/>
          </w:tcPr>
          <w:p w14:paraId="4101E34E" w14:textId="77777777" w:rsidR="002C49B8" w:rsidRDefault="00000000">
            <w:pPr>
              <w:spacing w:line="276" w:lineRule="auto"/>
            </w:pPr>
            <w:r>
              <w:t>AuthN &amp; AuthZ</w:t>
            </w:r>
          </w:p>
        </w:tc>
      </w:tr>
      <w:tr w:rsidR="002C49B8" w14:paraId="29005B85" w14:textId="77777777">
        <w:tc>
          <w:tcPr>
            <w:tcW w:w="3135" w:type="dxa"/>
          </w:tcPr>
          <w:p w14:paraId="60FC8A81" w14:textId="77777777" w:rsidR="002C49B8" w:rsidRDefault="00000000">
            <w:pPr>
              <w:spacing w:line="276" w:lineRule="auto"/>
            </w:pPr>
            <w:r>
              <w:t>**Bean Validation**</w:t>
            </w:r>
          </w:p>
        </w:tc>
        <w:tc>
          <w:tcPr>
            <w:tcW w:w="3135" w:type="dxa"/>
          </w:tcPr>
          <w:p w14:paraId="535A6323" w14:textId="77777777" w:rsidR="002C49B8" w:rsidRDefault="00000000">
            <w:pPr>
              <w:spacing w:line="276" w:lineRule="auto"/>
            </w:pPr>
            <w:r>
              <w:t>Back‑end</w:t>
            </w:r>
          </w:p>
        </w:tc>
        <w:tc>
          <w:tcPr>
            <w:tcW w:w="3135" w:type="dxa"/>
          </w:tcPr>
          <w:p w14:paraId="4D9A06B6" w14:textId="77777777" w:rsidR="002C49B8" w:rsidRDefault="00000000">
            <w:pPr>
              <w:spacing w:line="276" w:lineRule="auto"/>
            </w:pPr>
            <w:r>
              <w:t>Input/data validation</w:t>
            </w:r>
          </w:p>
        </w:tc>
      </w:tr>
      <w:tr w:rsidR="002C49B8" w14:paraId="19C9CC82" w14:textId="77777777">
        <w:tc>
          <w:tcPr>
            <w:tcW w:w="3135" w:type="dxa"/>
          </w:tcPr>
          <w:p w14:paraId="0DC3CA45" w14:textId="77777777" w:rsidR="002C49B8" w:rsidRDefault="00000000">
            <w:pPr>
              <w:spacing w:line="276" w:lineRule="auto"/>
            </w:pPr>
            <w:r>
              <w:t>**Spring Data JPA + Hibernate**</w:t>
            </w:r>
          </w:p>
        </w:tc>
        <w:tc>
          <w:tcPr>
            <w:tcW w:w="3135" w:type="dxa"/>
          </w:tcPr>
          <w:p w14:paraId="2B338173" w14:textId="77777777" w:rsidR="002C49B8" w:rsidRDefault="00000000">
            <w:pPr>
              <w:spacing w:line="276" w:lineRule="auto"/>
            </w:pPr>
            <w:r>
              <w:t>Back‑end</w:t>
            </w:r>
          </w:p>
        </w:tc>
        <w:tc>
          <w:tcPr>
            <w:tcW w:w="3135" w:type="dxa"/>
          </w:tcPr>
          <w:p w14:paraId="71F9DE15" w14:textId="77777777" w:rsidR="002C49B8" w:rsidRDefault="00000000">
            <w:pPr>
              <w:spacing w:line="276" w:lineRule="auto"/>
            </w:pPr>
            <w:r>
              <w:t>ORM data access</w:t>
            </w:r>
          </w:p>
        </w:tc>
      </w:tr>
      <w:tr w:rsidR="002C49B8" w14:paraId="77DDFCE9" w14:textId="77777777">
        <w:tc>
          <w:tcPr>
            <w:tcW w:w="3135" w:type="dxa"/>
          </w:tcPr>
          <w:p w14:paraId="6DB75AE2" w14:textId="77777777" w:rsidR="002C49B8" w:rsidRDefault="00000000">
            <w:pPr>
              <w:spacing w:line="276" w:lineRule="auto"/>
            </w:pPr>
            <w:r>
              <w:t>**MySQL 8**</w:t>
            </w:r>
          </w:p>
        </w:tc>
        <w:tc>
          <w:tcPr>
            <w:tcW w:w="3135" w:type="dxa"/>
          </w:tcPr>
          <w:p w14:paraId="2E269121" w14:textId="77777777" w:rsidR="002C49B8" w:rsidRDefault="00000000">
            <w:pPr>
              <w:spacing w:line="276" w:lineRule="auto"/>
            </w:pPr>
            <w:r>
              <w:t>Database</w:t>
            </w:r>
          </w:p>
        </w:tc>
        <w:tc>
          <w:tcPr>
            <w:tcW w:w="3135" w:type="dxa"/>
          </w:tcPr>
          <w:p w14:paraId="189A7097" w14:textId="77777777" w:rsidR="002C49B8" w:rsidRDefault="00000000">
            <w:pPr>
              <w:spacing w:line="276" w:lineRule="auto"/>
            </w:pPr>
            <w:r>
              <w:t>Primary relational store</w:t>
            </w:r>
          </w:p>
        </w:tc>
      </w:tr>
      <w:tr w:rsidR="002C49B8" w14:paraId="5B872B73" w14:textId="77777777">
        <w:tc>
          <w:tcPr>
            <w:tcW w:w="3135" w:type="dxa"/>
          </w:tcPr>
          <w:p w14:paraId="1A3C6F5B" w14:textId="77777777" w:rsidR="002C49B8" w:rsidRDefault="00000000">
            <w:pPr>
              <w:spacing w:line="276" w:lineRule="auto"/>
            </w:pPr>
            <w:r>
              <w:t>**Flyway**</w:t>
            </w:r>
          </w:p>
        </w:tc>
        <w:tc>
          <w:tcPr>
            <w:tcW w:w="3135" w:type="dxa"/>
          </w:tcPr>
          <w:p w14:paraId="1B88C184" w14:textId="77777777" w:rsidR="002C49B8" w:rsidRDefault="00000000">
            <w:pPr>
              <w:spacing w:line="276" w:lineRule="auto"/>
            </w:pPr>
            <w:r>
              <w:t>DevOps</w:t>
            </w:r>
          </w:p>
        </w:tc>
        <w:tc>
          <w:tcPr>
            <w:tcW w:w="3135" w:type="dxa"/>
          </w:tcPr>
          <w:p w14:paraId="6874950E" w14:textId="77777777" w:rsidR="002C49B8" w:rsidRDefault="00000000">
            <w:pPr>
              <w:spacing w:line="276" w:lineRule="auto"/>
            </w:pPr>
            <w:r>
              <w:t>Schema migrations</w:t>
            </w:r>
          </w:p>
        </w:tc>
      </w:tr>
      <w:tr w:rsidR="002C49B8" w14:paraId="000AF7ED" w14:textId="77777777">
        <w:tc>
          <w:tcPr>
            <w:tcW w:w="3135" w:type="dxa"/>
          </w:tcPr>
          <w:p w14:paraId="6B9AD429" w14:textId="77777777" w:rsidR="002C49B8" w:rsidRDefault="00000000">
            <w:pPr>
              <w:spacing w:line="276" w:lineRule="auto"/>
            </w:pPr>
            <w:r>
              <w:t>**Docker / Docker Compose**</w:t>
            </w:r>
          </w:p>
        </w:tc>
        <w:tc>
          <w:tcPr>
            <w:tcW w:w="3135" w:type="dxa"/>
          </w:tcPr>
          <w:p w14:paraId="2DCA0CA0" w14:textId="77777777" w:rsidR="002C49B8" w:rsidRDefault="00000000">
            <w:pPr>
              <w:spacing w:line="276" w:lineRule="auto"/>
            </w:pPr>
            <w:r>
              <w:t>DevOps</w:t>
            </w:r>
          </w:p>
        </w:tc>
        <w:tc>
          <w:tcPr>
            <w:tcW w:w="3135" w:type="dxa"/>
          </w:tcPr>
          <w:p w14:paraId="3B5326F9" w14:textId="77777777" w:rsidR="002C49B8" w:rsidRDefault="00000000">
            <w:pPr>
              <w:spacing w:line="276" w:lineRule="auto"/>
            </w:pPr>
            <w:r>
              <w:t>Containerization</w:t>
            </w:r>
          </w:p>
        </w:tc>
      </w:tr>
      <w:tr w:rsidR="002C49B8" w14:paraId="43968C5D" w14:textId="77777777">
        <w:tc>
          <w:tcPr>
            <w:tcW w:w="3135" w:type="dxa"/>
          </w:tcPr>
          <w:p w14:paraId="3FD5EDEE" w14:textId="77777777" w:rsidR="002C49B8" w:rsidRDefault="00000000">
            <w:pPr>
              <w:spacing w:line="276" w:lineRule="auto"/>
            </w:pPr>
            <w:r>
              <w:t>**JWT**</w:t>
            </w:r>
          </w:p>
        </w:tc>
        <w:tc>
          <w:tcPr>
            <w:tcW w:w="3135" w:type="dxa"/>
          </w:tcPr>
          <w:p w14:paraId="0D158B19" w14:textId="77777777" w:rsidR="002C49B8" w:rsidRDefault="00000000">
            <w:pPr>
              <w:spacing w:line="276" w:lineRule="auto"/>
            </w:pPr>
            <w:r>
              <w:t>Security</w:t>
            </w:r>
          </w:p>
        </w:tc>
        <w:tc>
          <w:tcPr>
            <w:tcW w:w="3135" w:type="dxa"/>
          </w:tcPr>
          <w:p w14:paraId="0E85F1B6" w14:textId="77777777" w:rsidR="002C49B8" w:rsidRDefault="00000000">
            <w:pPr>
              <w:spacing w:line="276" w:lineRule="auto"/>
            </w:pPr>
            <w:r>
              <w:t>Stateless sessions</w:t>
            </w:r>
          </w:p>
        </w:tc>
      </w:tr>
      <w:tr w:rsidR="002C49B8" w14:paraId="3BC02BB5" w14:textId="77777777">
        <w:tc>
          <w:tcPr>
            <w:tcW w:w="3135" w:type="dxa"/>
          </w:tcPr>
          <w:p w14:paraId="01939CF0" w14:textId="77777777" w:rsidR="002C49B8" w:rsidRDefault="00000000">
            <w:pPr>
              <w:spacing w:line="276" w:lineRule="auto"/>
            </w:pPr>
            <w:r>
              <w:t>**Chart.js**</w:t>
            </w:r>
          </w:p>
        </w:tc>
        <w:tc>
          <w:tcPr>
            <w:tcW w:w="3135" w:type="dxa"/>
          </w:tcPr>
          <w:p w14:paraId="16F84BCD" w14:textId="77777777" w:rsidR="002C49B8" w:rsidRDefault="00000000">
            <w:pPr>
              <w:spacing w:line="276" w:lineRule="auto"/>
            </w:pPr>
            <w:r>
              <w:t>Front‑end</w:t>
            </w:r>
          </w:p>
        </w:tc>
        <w:tc>
          <w:tcPr>
            <w:tcW w:w="3135" w:type="dxa"/>
          </w:tcPr>
          <w:p w14:paraId="4E80BC2F" w14:textId="77777777" w:rsidR="002C49B8" w:rsidRDefault="00000000">
            <w:pPr>
              <w:spacing w:line="276" w:lineRule="auto"/>
            </w:pPr>
            <w:r>
              <w:t>Visual analytics</w:t>
            </w:r>
          </w:p>
        </w:tc>
      </w:tr>
      <w:tr w:rsidR="002C49B8" w14:paraId="332613B2" w14:textId="77777777">
        <w:tc>
          <w:tcPr>
            <w:tcW w:w="3135" w:type="dxa"/>
          </w:tcPr>
          <w:p w14:paraId="56598BB4" w14:textId="77777777" w:rsidR="002C49B8" w:rsidRDefault="00000000">
            <w:pPr>
              <w:spacing w:line="276" w:lineRule="auto"/>
            </w:pPr>
            <w:r>
              <w:t>**OpenAPI (Swagger)**</w:t>
            </w:r>
          </w:p>
        </w:tc>
        <w:tc>
          <w:tcPr>
            <w:tcW w:w="3135" w:type="dxa"/>
          </w:tcPr>
          <w:p w14:paraId="44516722" w14:textId="77777777" w:rsidR="002C49B8" w:rsidRDefault="00000000">
            <w:pPr>
              <w:spacing w:line="276" w:lineRule="auto"/>
            </w:pPr>
            <w:r>
              <w:t>Docs</w:t>
            </w:r>
          </w:p>
        </w:tc>
        <w:tc>
          <w:tcPr>
            <w:tcW w:w="3135" w:type="dxa"/>
          </w:tcPr>
          <w:p w14:paraId="01EE6F07" w14:textId="77777777" w:rsidR="002C49B8" w:rsidRDefault="00000000">
            <w:pPr>
              <w:spacing w:line="276" w:lineRule="auto"/>
            </w:pPr>
            <w:r>
              <w:t>API documentation</w:t>
            </w:r>
          </w:p>
        </w:tc>
      </w:tr>
    </w:tbl>
    <w:p w14:paraId="56CE5753" w14:textId="77777777" w:rsidR="002C49B8" w:rsidRDefault="002C49B8"/>
    <w:p w14:paraId="44F8FCD2" w14:textId="77777777" w:rsidR="002C49B8" w:rsidRDefault="002C49B8"/>
    <w:p w14:paraId="1F07CCD2" w14:textId="77777777" w:rsidR="002C49B8" w:rsidRDefault="002C49B8"/>
    <w:p w14:paraId="0949678A" w14:textId="77777777" w:rsidR="002C49B8" w:rsidRDefault="00000000">
      <w:pPr>
        <w:pStyle w:val="Heading1"/>
      </w:pPr>
      <w:r>
        <w:t>14. UI/UX Mock‑ups</w:t>
      </w:r>
    </w:p>
    <w:p w14:paraId="6015C50A" w14:textId="77777777" w:rsidR="002C49B8" w:rsidRDefault="00000000">
      <w:r>
        <w:t>Wireframes or hi‑fi mock‑ups for:</w:t>
      </w:r>
    </w:p>
    <w:p w14:paraId="3E34FB68" w14:textId="77777777" w:rsidR="002C49B8" w:rsidRDefault="00000000">
      <w:pPr>
        <w:pStyle w:val="ListBullet"/>
      </w:pPr>
      <w:r>
        <w:t>Home / Landing</w:t>
      </w:r>
    </w:p>
    <w:p w14:paraId="119D9868" w14:textId="77777777" w:rsidR="002C49B8" w:rsidRDefault="00000000">
      <w:pPr>
        <w:pStyle w:val="ListBullet"/>
      </w:pPr>
      <w:r>
        <w:t>Product List &amp; Filters</w:t>
      </w:r>
    </w:p>
    <w:p w14:paraId="65EC762A" w14:textId="77777777" w:rsidR="002C49B8" w:rsidRDefault="00000000">
      <w:pPr>
        <w:pStyle w:val="ListBullet"/>
      </w:pPr>
      <w:r>
        <w:t>Product Details</w:t>
      </w:r>
    </w:p>
    <w:p w14:paraId="3B7E25CA" w14:textId="77777777" w:rsidR="002C49B8" w:rsidRDefault="00000000">
      <w:pPr>
        <w:pStyle w:val="ListBullet"/>
      </w:pPr>
      <w:r>
        <w:t>Cart &amp; Checkout</w:t>
      </w:r>
    </w:p>
    <w:p w14:paraId="717C8BE0" w14:textId="77777777" w:rsidR="002C49B8" w:rsidRDefault="00000000">
      <w:pPr>
        <w:pStyle w:val="ListBullet"/>
      </w:pPr>
      <w:r>
        <w:t>Buyer Profile</w:t>
      </w:r>
    </w:p>
    <w:p w14:paraId="520EF3E1" w14:textId="77777777" w:rsidR="002C49B8" w:rsidRDefault="00000000">
      <w:pPr>
        <w:pStyle w:val="ListBullet"/>
      </w:pPr>
      <w:r>
        <w:t>Admin Dashboard (sales charts)</w:t>
      </w:r>
    </w:p>
    <w:p w14:paraId="22AEE0F9" w14:textId="77777777" w:rsidR="002C49B8" w:rsidRDefault="00000000">
      <w:r>
        <w:rPr>
          <w:i/>
        </w:rPr>
        <w:t>Placeholder – insert mock‑up images.</w:t>
      </w:r>
    </w:p>
    <w:p w14:paraId="29F968F4" w14:textId="77777777" w:rsidR="002C49B8" w:rsidRDefault="002C49B8"/>
    <w:p w14:paraId="603C30D4" w14:textId="77777777" w:rsidR="002C49B8" w:rsidRDefault="002C49B8"/>
    <w:p w14:paraId="002A2D34" w14:textId="77777777" w:rsidR="002C49B8" w:rsidRDefault="002C49B8"/>
    <w:p w14:paraId="6D14E4DA" w14:textId="77777777" w:rsidR="002C49B8" w:rsidRDefault="00000000">
      <w:pPr>
        <w:pStyle w:val="Heading1"/>
      </w:pPr>
      <w:r>
        <w:t>15. Project Team</w:t>
      </w:r>
    </w:p>
    <w:p w14:paraId="559C6B8B" w14:textId="2CA45E53" w:rsidR="002C49B8" w:rsidRPr="00A6771E" w:rsidRDefault="00000000" w:rsidP="00A6771E">
      <w:pPr>
        <w:pStyle w:val="ListBullet"/>
        <w:rPr>
          <w:lang w:val="pl-PL"/>
        </w:rPr>
      </w:pPr>
      <w:r w:rsidRPr="00A6771E">
        <w:rPr>
          <w:lang w:val="pl-PL"/>
        </w:rPr>
        <w:t xml:space="preserve">**Jakub </w:t>
      </w:r>
      <w:r w:rsidR="00A6771E" w:rsidRPr="00A6771E">
        <w:rPr>
          <w:lang w:val="pl-PL"/>
        </w:rPr>
        <w:t>Graliński (s</w:t>
      </w:r>
      <w:proofErr w:type="gramStart"/>
      <w:r w:rsidR="00A6771E" w:rsidRPr="00A6771E">
        <w:rPr>
          <w:lang w:val="pl-PL"/>
        </w:rPr>
        <w:t>30351)</w:t>
      </w:r>
      <w:r w:rsidRPr="00A6771E">
        <w:rPr>
          <w:lang w:val="pl-PL"/>
        </w:rPr>
        <w:t>*</w:t>
      </w:r>
      <w:proofErr w:type="gramEnd"/>
      <w:r w:rsidRPr="00A6771E">
        <w:rPr>
          <w:lang w:val="pl-PL"/>
        </w:rPr>
        <w:t xml:space="preserve">* </w:t>
      </w:r>
      <w:r w:rsidR="00A6771E" w:rsidRPr="00A6771E">
        <w:rPr>
          <w:lang w:val="pl-PL"/>
        </w:rPr>
        <w:t xml:space="preserve">&amp; </w:t>
      </w:r>
      <w:r w:rsidR="00A6771E" w:rsidRPr="00A6771E">
        <w:rPr>
          <w:lang w:val="pl-PL"/>
        </w:rPr>
        <w:t>**Mateusz Laskowski (s</w:t>
      </w:r>
      <w:proofErr w:type="gramStart"/>
      <w:r w:rsidR="00A6771E" w:rsidRPr="00A6771E">
        <w:rPr>
          <w:lang w:val="pl-PL"/>
        </w:rPr>
        <w:t>30613)*</w:t>
      </w:r>
      <w:proofErr w:type="gramEnd"/>
      <w:r w:rsidR="00A6771E" w:rsidRPr="00A6771E">
        <w:rPr>
          <w:lang w:val="pl-PL"/>
        </w:rPr>
        <w:t xml:space="preserve">* </w:t>
      </w:r>
    </w:p>
    <w:p w14:paraId="7E212C1A" w14:textId="77777777" w:rsidR="002C49B8" w:rsidRPr="00A6771E" w:rsidRDefault="002C49B8">
      <w:pPr>
        <w:rPr>
          <w:lang w:val="pl-PL"/>
        </w:rPr>
      </w:pPr>
    </w:p>
    <w:p w14:paraId="59A5CDDE" w14:textId="77777777" w:rsidR="002C49B8" w:rsidRPr="00A6771E" w:rsidRDefault="002C49B8">
      <w:pPr>
        <w:rPr>
          <w:lang w:val="pl-PL"/>
        </w:rPr>
      </w:pPr>
    </w:p>
    <w:p w14:paraId="48D79131" w14:textId="77777777" w:rsidR="002C49B8" w:rsidRPr="00A6771E" w:rsidRDefault="002C49B8">
      <w:pPr>
        <w:rPr>
          <w:lang w:val="pl-PL"/>
        </w:rPr>
      </w:pPr>
    </w:p>
    <w:sectPr w:rsidR="002C49B8" w:rsidRPr="00A6771E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3759811">
    <w:abstractNumId w:val="8"/>
  </w:num>
  <w:num w:numId="2" w16cid:durableId="278415782">
    <w:abstractNumId w:val="6"/>
  </w:num>
  <w:num w:numId="3" w16cid:durableId="792096240">
    <w:abstractNumId w:val="5"/>
  </w:num>
  <w:num w:numId="4" w16cid:durableId="2135517542">
    <w:abstractNumId w:val="4"/>
  </w:num>
  <w:num w:numId="5" w16cid:durableId="1970432580">
    <w:abstractNumId w:val="7"/>
  </w:num>
  <w:num w:numId="6" w16cid:durableId="1397706603">
    <w:abstractNumId w:val="3"/>
  </w:num>
  <w:num w:numId="7" w16cid:durableId="1129933334">
    <w:abstractNumId w:val="2"/>
  </w:num>
  <w:num w:numId="8" w16cid:durableId="431823098">
    <w:abstractNumId w:val="1"/>
  </w:num>
  <w:num w:numId="9" w16cid:durableId="7249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100"/>
    <w:rsid w:val="0029639D"/>
    <w:rsid w:val="002C49B8"/>
    <w:rsid w:val="00326F90"/>
    <w:rsid w:val="00A677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A39BC2"/>
  <w14:defaultImageDpi w14:val="300"/>
  <w15:docId w15:val="{6D8D1B7E-84EE-B746-A7E4-357C1AA7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Jakub Graliński</cp:lastModifiedBy>
  <cp:revision>2</cp:revision>
  <dcterms:created xsi:type="dcterms:W3CDTF">2013-12-23T23:15:00Z</dcterms:created>
  <dcterms:modified xsi:type="dcterms:W3CDTF">2025-05-11T11:33:00Z</dcterms:modified>
  <cp:category/>
</cp:coreProperties>
</file>